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Denis Tolochko</w:t>
      </w:r>
    </w:p>
    <w:p>
      <w:r>
        <w:t>Valencia, CA 91355</w:t>
        <w:br/>
        <w:t>📧 resume@f12.biz | 📱 818-668-4912 | LinkedIn: https://linkedin.com/in/denistolochko</w:t>
        <w:br/>
        <w:t>Open to remote roles | Target Salary: $160,000+</w:t>
      </w:r>
    </w:p>
    <w:p>
      <w:pPr>
        <w:pStyle w:val="Heading1"/>
      </w:pPr>
      <w:r>
        <w:t>Professional Summary</w:t>
      </w:r>
    </w:p>
    <w:p>
      <w:r>
        <w:t>Experienced IT infrastructure and systems specialist with 15+ years in technical operations, compliance alignment, and process documentation. Successfully led infrastructure governance efforts during a full company acquisition (Praedicat → Moody’s), including decommissioning, audit prep, and policy integration. Strong technical writing and IT governance skills combined with hands-on experience across cloud environments, endpoint security, and internal controls. Skilled in translating complex technical processes into clear, actionable documentation.</w:t>
      </w:r>
    </w:p>
    <w:p>
      <w:pPr>
        <w:pStyle w:val="Heading1"/>
      </w:pPr>
      <w:r>
        <w:t>Core Competencies</w:t>
      </w:r>
    </w:p>
    <w:p>
      <w:r>
        <w:t>IT Governance &amp; Compliance, Policy &amp; Procedure Documentation, Technical Writing &amp; Editing, Audit Coordination &amp; Evidence Response, Risk Management Support, Process Modeling (Visio, Draw.io), SharePoint &amp; Planner (M365 Suite), Agile Collaboration &amp; Jira, Power BI (basic report usage/interpretation), Cross-functional Communication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Moody’s Corporation – Culver City, CA (Remote/Hybrid)</w:t>
      </w:r>
    </w:p>
    <w:p>
      <w:r>
        <w:t>Sr. Technical Support Analyst</w:t>
        <w:br/>
        <w:t>Oct 2024 – Jul 2025</w:t>
      </w:r>
    </w:p>
    <w:p>
      <w:r>
        <w:t>- Directed infrastructure decommissioning and documentation during Moody’s acquisition of Praedicat.</w:t>
        <w:br/>
        <w:t>- Created and maintained policy documentation, audit evidence, and access control records.</w:t>
        <w:br/>
        <w:t>- Coordinated with security and compliance teams to ensure audit readiness.</w:t>
        <w:br/>
        <w:t>- Supported global IT teams through documentation of transitions and internal process changes.</w:t>
      </w:r>
    </w:p>
    <w:p>
      <w:pPr>
        <w:pStyle w:val="Heading2"/>
      </w:pPr>
      <w:r>
        <w:t>Praedicat, Inc. – Culver City, CA</w:t>
      </w:r>
    </w:p>
    <w:p>
      <w:r>
        <w:t>Sr. Systems Administrator &amp; IT Engineer</w:t>
        <w:br/>
        <w:t>Nov 2018 – Oct 2024</w:t>
      </w:r>
    </w:p>
    <w:p>
      <w:r>
        <w:t>- Led technical documentation efforts during cloud migration and hybrid support transitions.</w:t>
        <w:br/>
        <w:t>- Produced internal policy documentation for M365, AWS usage, and infrastructure hardening.</w:t>
        <w:br/>
        <w:t>- Collaborated with developers and security leads to produce actionable compliance reports.</w:t>
        <w:br/>
        <w:t>- Provided structured documentation and walkthroughs for technical SOPs, user access, and backup procedures.</w:t>
      </w:r>
    </w:p>
    <w:p>
      <w:pPr>
        <w:pStyle w:val="Heading2"/>
      </w:pPr>
      <w:r>
        <w:t>T3Leads – Encino, CA</w:t>
      </w:r>
    </w:p>
    <w:p>
      <w:r>
        <w:t>Systems Administrator / Security Analyst</w:t>
        <w:br/>
        <w:t>2012 – 2018</w:t>
      </w:r>
    </w:p>
    <w:p>
      <w:r>
        <w:t>- Created IT process documentation covering backup strategy, security audits, and internal SOPs.</w:t>
        <w:br/>
        <w:t>- Supported penetration testing teams and led internal remediation documentation.</w:t>
        <w:br/>
        <w:t>- Implemented regular evidence logs for endpoint compliance, vulnerability scans, and infrastructure changes.</w:t>
      </w:r>
    </w:p>
    <w:p>
      <w:pPr>
        <w:pStyle w:val="Heading1"/>
      </w:pPr>
      <w:r>
        <w:t>Education</w:t>
      </w:r>
    </w:p>
    <w:p>
      <w:r>
        <w:t>Tomsk State University – Tomsk, Russia</w:t>
        <w:br/>
        <w:t>Law Degree, specialization in Civil Law</w:t>
        <w:br/>
        <w:t>Thesis: Sales Contract in Civil Law</w:t>
        <w:br/>
        <w:br/>
        <w:t>Yurga Technical College of Industry and Law – Yurga, Russia</w:t>
        <w:br/>
        <w:t>Technician in CNC Machine Programming</w:t>
      </w:r>
    </w:p>
    <w:p>
      <w:pPr>
        <w:pStyle w:val="Heading1"/>
      </w:pPr>
      <w:r>
        <w:t>Tools &amp; Platforms</w:t>
      </w:r>
    </w:p>
    <w:p>
      <w:r>
        <w:t>Microsoft Visio, Planner, SharePoint Online</w:t>
        <w:br/>
        <w:t>Jira, Confluence, Slack</w:t>
        <w:br/>
        <w:t>Power BI (report review &amp; dashboard use)</w:t>
        <w:br/>
        <w:t>Git, GitHub, CI/CD workflows</w:t>
        <w:br/>
        <w:t>M365 Admin, AWS Console, Azure Portal</w:t>
      </w:r>
    </w:p>
    <w:p>
      <w:pPr>
        <w:pStyle w:val="Heading1"/>
      </w:pPr>
      <w:r>
        <w:t>Endorsement</w:t>
      </w:r>
    </w:p>
    <w:p>
      <w:r>
        <w:t>"I strongly recommend Denis! He’s resourceful, clever, and patient. For 6 years he did everything IT-related at Praedicat. An essential team member."</w:t>
        <w:br/>
        <w:t>— Coworker testimonial</w:t>
      </w:r>
    </w:p>
    <w:p>
      <w:pPr>
        <w:pStyle w:val="Heading1"/>
      </w:pPr>
      <w:r>
        <w:t>Links</w:t>
      </w:r>
    </w:p>
    <w:p>
      <w:r>
        <w:t>Portfolio / Resume Site (Hugo-based CI/CD): Coming soon – f12.tech</w:t>
        <w:br/>
        <w:t>Telegram: 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